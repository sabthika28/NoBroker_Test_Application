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9273" w14:textId="77777777" w:rsidR="00C62768" w:rsidRDefault="00000000">
      <w:pPr>
        <w:pStyle w:val="Title"/>
      </w:pPr>
      <w:r>
        <w:t>NOBROKER TESTING APPLICATION REPORT</w:t>
      </w:r>
    </w:p>
    <w:p w14:paraId="7A96FA26" w14:textId="77777777" w:rsidR="00C62768" w:rsidRDefault="00000000">
      <w:r>
        <w:t>Name: Sabthika C</w:t>
      </w:r>
    </w:p>
    <w:p w14:paraId="0D0782BD" w14:textId="77777777" w:rsidR="00C62768" w:rsidRDefault="00000000">
      <w:r>
        <w:t>Project: NoBroker Automated Testing</w:t>
      </w:r>
    </w:p>
    <w:p w14:paraId="742F34BE" w14:textId="77777777" w:rsidR="00C62768" w:rsidRDefault="00000000">
      <w:r>
        <w:t>Date: 13-09-2025</w:t>
      </w:r>
    </w:p>
    <w:p w14:paraId="5207640B" w14:textId="77777777" w:rsidR="00C62768" w:rsidRDefault="00000000">
      <w:r>
        <w:t>Executed with: Cucumber (BDD) &amp; Extent Reports</w:t>
      </w:r>
    </w:p>
    <w:p w14:paraId="0095E021" w14:textId="77777777" w:rsidR="00C62768" w:rsidRDefault="00000000" w:rsidP="00291F55">
      <w:pPr>
        <w:pStyle w:val="Heading1"/>
        <w:spacing w:line="360" w:lineRule="auto"/>
      </w:pPr>
      <w:r>
        <w:t>Abstraction</w:t>
      </w:r>
    </w:p>
    <w:p w14:paraId="10C3F535" w14:textId="77777777" w:rsidR="00C62768" w:rsidRDefault="00000000" w:rsidP="00291F55">
      <w:pPr>
        <w:spacing w:line="360" w:lineRule="auto"/>
      </w:pPr>
      <w:r>
        <w:t>The automated testing project validated business-critical workflows of the NoBroker application. Testing was executed using Cucumber (BDD) and Extent Reports. The scope covered login, property search, help center, rental agreement modules, history, and profile-related flows. Both detailed test cases and high-level scenario outcomes were merged to prepare this consolidated report.</w:t>
      </w:r>
    </w:p>
    <w:p w14:paraId="48A2B3F8" w14:textId="77777777" w:rsidR="00C62768" w:rsidRDefault="00000000" w:rsidP="00291F55">
      <w:pPr>
        <w:pStyle w:val="Heading1"/>
        <w:spacing w:line="360" w:lineRule="auto"/>
      </w:pPr>
      <w:r>
        <w:t>Purpose &amp; Outcome of Whole Application Testing</w:t>
      </w:r>
    </w:p>
    <w:p w14:paraId="24DEFB89" w14:textId="77777777" w:rsidR="00C62768" w:rsidRDefault="00000000" w:rsidP="00291F55">
      <w:pPr>
        <w:pStyle w:val="Heading2"/>
        <w:spacing w:line="360" w:lineRule="auto"/>
      </w:pPr>
      <w:r>
        <w:t>Purpose:</w:t>
      </w:r>
    </w:p>
    <w:p w14:paraId="19648F0A" w14:textId="77777777" w:rsidR="00C62768" w:rsidRDefault="00000000" w:rsidP="00291F55">
      <w:pPr>
        <w:spacing w:line="360" w:lineRule="auto"/>
        <w:jc w:val="both"/>
      </w:pPr>
      <w:r>
        <w:t>1. To ensure that the end-to-end workflows of the NoBroker application are stable and secure.</w:t>
      </w:r>
    </w:p>
    <w:p w14:paraId="41D0250F" w14:textId="77777777" w:rsidR="00C62768" w:rsidRDefault="00000000" w:rsidP="00291F55">
      <w:pPr>
        <w:spacing w:line="360" w:lineRule="auto"/>
        <w:jc w:val="both"/>
      </w:pPr>
      <w:r>
        <w:t>2. To validate that all user-critical modules such as login, property, help center, rental agreements, and profile work correctly.</w:t>
      </w:r>
    </w:p>
    <w:p w14:paraId="692A93A7" w14:textId="77777777" w:rsidR="00C62768" w:rsidRDefault="00000000" w:rsidP="00291F55">
      <w:pPr>
        <w:spacing w:line="360" w:lineRule="auto"/>
        <w:jc w:val="both"/>
      </w:pPr>
      <w:r>
        <w:t>3. To verify that invalid user actions are prevented, mandatory validations are enforced, and users are guided with proper error messages.</w:t>
      </w:r>
    </w:p>
    <w:p w14:paraId="216F5A64" w14:textId="77777777" w:rsidR="00C62768" w:rsidRDefault="00000000" w:rsidP="00291F55">
      <w:pPr>
        <w:spacing w:line="360" w:lineRule="auto"/>
        <w:jc w:val="both"/>
      </w:pPr>
      <w:r>
        <w:t>4. To provide confidence that the application is production-ready with minimal risks.</w:t>
      </w:r>
    </w:p>
    <w:p w14:paraId="71CC5070" w14:textId="77777777" w:rsidR="006E5266" w:rsidRDefault="006E5266" w:rsidP="00291F55">
      <w:pPr>
        <w:spacing w:line="360" w:lineRule="auto"/>
        <w:jc w:val="both"/>
      </w:pPr>
    </w:p>
    <w:p w14:paraId="47EB774F" w14:textId="77777777" w:rsidR="00C62768" w:rsidRDefault="00000000" w:rsidP="00291F55">
      <w:pPr>
        <w:pStyle w:val="Heading2"/>
        <w:spacing w:line="360" w:lineRule="auto"/>
      </w:pPr>
      <w:r>
        <w:lastRenderedPageBreak/>
        <w:t>Outcome:</w:t>
      </w:r>
    </w:p>
    <w:p w14:paraId="2F4CE865" w14:textId="77777777" w:rsidR="00C62768" w:rsidRDefault="00000000" w:rsidP="00291F55">
      <w:pPr>
        <w:spacing w:line="360" w:lineRule="auto"/>
      </w:pPr>
      <w:r>
        <w:t>1. The application’s functionality was validated across authentication, usability, and rental workflows.</w:t>
      </w:r>
    </w:p>
    <w:p w14:paraId="347C243D" w14:textId="77777777" w:rsidR="00C62768" w:rsidRDefault="00000000" w:rsidP="00291F55">
      <w:pPr>
        <w:spacing w:line="360" w:lineRule="auto"/>
      </w:pPr>
      <w:r>
        <w:t>2. Confidence Level: High – The system is stable, secure, and ready for production use.</w:t>
      </w:r>
    </w:p>
    <w:p w14:paraId="1986FED2" w14:textId="77777777" w:rsidR="00C62768" w:rsidRDefault="00000000" w:rsidP="00291F55">
      <w:pPr>
        <w:pStyle w:val="Heading1"/>
        <w:spacing w:line="360" w:lineRule="auto"/>
      </w:pPr>
      <w:r>
        <w:t>Purpose &amp; Outcome of Each Scenario with Test Case Details</w:t>
      </w:r>
    </w:p>
    <w:p w14:paraId="6AEA7CC7" w14:textId="5B8661A6" w:rsidR="00C62768" w:rsidRDefault="00F518CE" w:rsidP="00291F55">
      <w:pPr>
        <w:pStyle w:val="Heading2"/>
        <w:spacing w:line="360" w:lineRule="auto"/>
      </w:pPr>
      <w:r>
        <w:t>1.</w:t>
      </w:r>
      <w:r w:rsidR="00000000">
        <w:t>Login with invalid mobile number</w:t>
      </w:r>
    </w:p>
    <w:p w14:paraId="1FAD8E7A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CD100DE" w14:textId="059D2D84" w:rsidR="00004DA3" w:rsidRDefault="00291F55" w:rsidP="00291F55">
      <w:pPr>
        <w:spacing w:line="360" w:lineRule="auto"/>
      </w:pPr>
      <w:hyperlink r:id="rId6" w:history="1">
        <w:r w:rsidRPr="001A158C">
          <w:rPr>
            <w:rStyle w:val="Hyperlink"/>
          </w:rPr>
          <w:t>https://github.com/sabthika28/NoBroker_Test_Application/blob/master/src/test/resources/features/01invalidnumberlogin</w:t>
        </w:r>
        <w:r w:rsidRPr="001A158C">
          <w:rPr>
            <w:rStyle w:val="Hyperlink"/>
          </w:rPr>
          <w:t>.</w:t>
        </w:r>
        <w:r w:rsidRPr="001A158C">
          <w:rPr>
            <w:rStyle w:val="Hyperlink"/>
          </w:rPr>
          <w:t>feature</w:t>
        </w:r>
      </w:hyperlink>
    </w:p>
    <w:p w14:paraId="659061C4" w14:textId="44222422" w:rsidR="00C62768" w:rsidRPr="00291F55" w:rsidRDefault="00000000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6F03821A" w14:textId="77777777" w:rsidR="00C62768" w:rsidRDefault="00000000" w:rsidP="00291F55">
      <w:pPr>
        <w:spacing w:line="360" w:lineRule="auto"/>
      </w:pPr>
      <w:r>
        <w:t>To validate that the application handles the flow: Login with invalid mobile number.</w:t>
      </w:r>
    </w:p>
    <w:p w14:paraId="74A320D8" w14:textId="77777777" w:rsidR="00C62768" w:rsidRPr="00291F55" w:rsidRDefault="00000000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312FF2FC" w14:textId="77777777" w:rsidR="00C62768" w:rsidRDefault="00000000" w:rsidP="00291F55">
      <w:pPr>
        <w:spacing w:line="360" w:lineRule="auto"/>
      </w:pPr>
      <w:r>
        <w:t>The application behaved as expected for the scenario: Login with invalid mobile number.</w:t>
      </w:r>
    </w:p>
    <w:p w14:paraId="17897269" w14:textId="7507EC97" w:rsidR="00C62768" w:rsidRDefault="00F518CE" w:rsidP="00291F55">
      <w:pPr>
        <w:pStyle w:val="Heading2"/>
        <w:spacing w:line="360" w:lineRule="auto"/>
      </w:pPr>
      <w:r>
        <w:t>2.</w:t>
      </w:r>
      <w:r w:rsidR="00000000">
        <w:t>Login with invalid OTP</w:t>
      </w:r>
    </w:p>
    <w:p w14:paraId="6FBD05C1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EF6D6DA" w14:textId="37C5B951" w:rsidR="00C62768" w:rsidRDefault="00291F55" w:rsidP="00291F55">
      <w:pPr>
        <w:spacing w:line="360" w:lineRule="auto"/>
      </w:pPr>
      <w:hyperlink r:id="rId7" w:history="1">
        <w:r w:rsidRPr="001A158C">
          <w:rPr>
            <w:rStyle w:val="Hyperlink"/>
          </w:rPr>
          <w:t>https://github.com/sabthika28/NoBroker_Test_Application/blob/master/src/test/resources/features/02invalidotp</w:t>
        </w:r>
        <w:r w:rsidRPr="001A158C">
          <w:rPr>
            <w:rStyle w:val="Hyperlink"/>
          </w:rPr>
          <w:t>l</w:t>
        </w:r>
        <w:r w:rsidRPr="001A158C">
          <w:rPr>
            <w:rStyle w:val="Hyperlink"/>
          </w:rPr>
          <w:t>ogin.feature</w:t>
        </w:r>
      </w:hyperlink>
    </w:p>
    <w:p w14:paraId="041E32C4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5CC37FC2" w14:textId="77777777" w:rsidR="00C62768" w:rsidRDefault="00000000" w:rsidP="00291F55">
      <w:pPr>
        <w:spacing w:line="360" w:lineRule="auto"/>
      </w:pPr>
      <w:r>
        <w:t>To validate that the application handles the flow: Login with invalid OTP.</w:t>
      </w:r>
    </w:p>
    <w:p w14:paraId="0BAF5C13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1F8BD1DB" w14:textId="77777777" w:rsidR="00C62768" w:rsidRDefault="00000000" w:rsidP="00291F55">
      <w:pPr>
        <w:spacing w:line="360" w:lineRule="auto"/>
      </w:pPr>
      <w:r>
        <w:t>The application behaved as expected for the scenario: Login with invalid OTP.</w:t>
      </w:r>
    </w:p>
    <w:p w14:paraId="417BF0F4" w14:textId="77777777" w:rsidR="006E5266" w:rsidRDefault="006E5266" w:rsidP="00291F55">
      <w:pPr>
        <w:spacing w:line="360" w:lineRule="auto"/>
      </w:pPr>
    </w:p>
    <w:p w14:paraId="4D3CC79F" w14:textId="77777777" w:rsidR="006E5266" w:rsidRDefault="006E5266" w:rsidP="00291F55">
      <w:pPr>
        <w:spacing w:line="360" w:lineRule="auto"/>
      </w:pPr>
    </w:p>
    <w:p w14:paraId="51FE85AA" w14:textId="4C0C5FAE" w:rsidR="00C62768" w:rsidRDefault="00F518CE" w:rsidP="00291F55">
      <w:pPr>
        <w:pStyle w:val="Heading2"/>
        <w:spacing w:line="360" w:lineRule="auto"/>
      </w:pPr>
      <w:r>
        <w:lastRenderedPageBreak/>
        <w:t>3.</w:t>
      </w:r>
      <w:r w:rsidR="00000000">
        <w:t>OTP expires and shows timeout</w:t>
      </w:r>
    </w:p>
    <w:p w14:paraId="49823AC9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3D06B0B" w14:textId="2FC2FB60" w:rsidR="00291F55" w:rsidRDefault="00291F55" w:rsidP="00291F55">
      <w:pPr>
        <w:spacing w:line="360" w:lineRule="auto"/>
      </w:pPr>
      <w:hyperlink r:id="rId8" w:history="1">
        <w:r w:rsidRPr="001A158C">
          <w:rPr>
            <w:rStyle w:val="Hyperlink"/>
          </w:rPr>
          <w:t>https://github.com/sabthika28/NoBroker_Test_Application/blob/master/src/test/resources/features/03otptimeout.feature</w:t>
        </w:r>
      </w:hyperlink>
    </w:p>
    <w:p w14:paraId="158E29CD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02C192E8" w14:textId="77777777" w:rsidR="00C62768" w:rsidRDefault="00000000" w:rsidP="00291F55">
      <w:pPr>
        <w:spacing w:line="360" w:lineRule="auto"/>
      </w:pPr>
      <w:r>
        <w:t>To validate that the application handles the flow: OTP expires and shows timeout.</w:t>
      </w:r>
    </w:p>
    <w:p w14:paraId="616BECB0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05709CD5" w14:textId="77777777" w:rsidR="00C62768" w:rsidRDefault="00000000" w:rsidP="00291F55">
      <w:pPr>
        <w:spacing w:line="360" w:lineRule="auto"/>
      </w:pPr>
      <w:r>
        <w:t>The application behaved as expected for the scenario: OTP expires and shows timeout.</w:t>
      </w:r>
    </w:p>
    <w:p w14:paraId="4C3D3A98" w14:textId="7914EA90" w:rsidR="00C62768" w:rsidRDefault="00F518CE" w:rsidP="00291F55">
      <w:pPr>
        <w:pStyle w:val="Heading2"/>
        <w:spacing w:line="360" w:lineRule="auto"/>
      </w:pPr>
      <w:r>
        <w:t>4.</w:t>
      </w:r>
      <w:r w:rsidR="00000000">
        <w:t>Login with valid credentials</w:t>
      </w:r>
    </w:p>
    <w:p w14:paraId="6BBFED7B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3FDC14B" w14:textId="71220EEE" w:rsidR="00C62768" w:rsidRDefault="00291F55" w:rsidP="00291F55">
      <w:pPr>
        <w:spacing w:line="360" w:lineRule="auto"/>
      </w:pPr>
      <w:hyperlink r:id="rId9" w:history="1">
        <w:r w:rsidRPr="001A158C">
          <w:rPr>
            <w:rStyle w:val="Hyperlink"/>
          </w:rPr>
          <w:t>https://github.com/sabthika28/NoBroker_Test_Application/blob/master/src/test/resources/features/04validlogin.feature</w:t>
        </w:r>
      </w:hyperlink>
    </w:p>
    <w:p w14:paraId="4DA767E7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60ABCDE0" w14:textId="77777777" w:rsidR="00C62768" w:rsidRDefault="00000000" w:rsidP="00291F55">
      <w:pPr>
        <w:spacing w:line="360" w:lineRule="auto"/>
      </w:pPr>
      <w:r>
        <w:t>To validate that the application handles the flow: Login with valid credentials.</w:t>
      </w:r>
    </w:p>
    <w:p w14:paraId="04640717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123E5F0E" w14:textId="77777777" w:rsidR="00C62768" w:rsidRDefault="00000000" w:rsidP="00291F55">
      <w:pPr>
        <w:spacing w:line="360" w:lineRule="auto"/>
      </w:pPr>
      <w:r>
        <w:t>The application behaved as expected for the scenario: Login with valid credentials.</w:t>
      </w:r>
    </w:p>
    <w:p w14:paraId="7DD1661D" w14:textId="2FD36357" w:rsidR="00C62768" w:rsidRDefault="00F518CE" w:rsidP="00291F55">
      <w:pPr>
        <w:pStyle w:val="Heading2"/>
        <w:spacing w:line="360" w:lineRule="auto"/>
      </w:pPr>
      <w:r>
        <w:t>5.</w:t>
      </w:r>
      <w:r w:rsidR="00000000">
        <w:t>Successful property search by city and locality</w:t>
      </w:r>
    </w:p>
    <w:p w14:paraId="6E8AE282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547520E" w14:textId="488CF525" w:rsidR="00C62768" w:rsidRDefault="00291F55" w:rsidP="00291F55">
      <w:pPr>
        <w:spacing w:line="360" w:lineRule="auto"/>
      </w:pPr>
      <w:hyperlink r:id="rId10" w:history="1">
        <w:r w:rsidRPr="001A158C">
          <w:rPr>
            <w:rStyle w:val="Hyperlink"/>
          </w:rPr>
          <w:t>https://github.com/sabthika28/NoBroker_Test_Application/blob/master/src/test/resources/features/05propertysearch.feature</w:t>
        </w:r>
      </w:hyperlink>
    </w:p>
    <w:p w14:paraId="2A49D9C4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05D97652" w14:textId="77777777" w:rsidR="00C62768" w:rsidRDefault="00000000" w:rsidP="00291F55">
      <w:pPr>
        <w:spacing w:line="360" w:lineRule="auto"/>
      </w:pPr>
      <w:r>
        <w:t>To validate that the application handles the flow: Successful property search by city and locality.</w:t>
      </w:r>
    </w:p>
    <w:p w14:paraId="0C70A718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lastRenderedPageBreak/>
        <w:t>Outcome:</w:t>
      </w:r>
    </w:p>
    <w:p w14:paraId="55FF1819" w14:textId="77777777" w:rsidR="00C62768" w:rsidRDefault="00000000" w:rsidP="00291F55">
      <w:pPr>
        <w:spacing w:line="360" w:lineRule="auto"/>
      </w:pPr>
      <w:r>
        <w:t>The application behaved as expected for the scenario: Successful property search by city and locality.</w:t>
      </w:r>
    </w:p>
    <w:p w14:paraId="364C66F4" w14:textId="445883D2" w:rsidR="00C62768" w:rsidRDefault="00F518CE" w:rsidP="00291F55">
      <w:pPr>
        <w:pStyle w:val="Heading2"/>
        <w:spacing w:line="360" w:lineRule="auto"/>
      </w:pPr>
      <w:r>
        <w:t>6.</w:t>
      </w:r>
      <w:r w:rsidR="00000000">
        <w:t>View previous searches after new search</w:t>
      </w:r>
    </w:p>
    <w:p w14:paraId="65A0F15F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2C167064" w14:textId="3426F395" w:rsidR="00C62768" w:rsidRDefault="00291F55" w:rsidP="00291F55">
      <w:pPr>
        <w:spacing w:line="360" w:lineRule="auto"/>
      </w:pPr>
      <w:hyperlink r:id="rId11" w:history="1">
        <w:r w:rsidRPr="001A158C">
          <w:rPr>
            <w:rStyle w:val="Hyperlink"/>
          </w:rPr>
          <w:t>https://github.com/sabthika28/NoBroker_Test_Application/blob/master/src/test/resources/features/06history.feature</w:t>
        </w:r>
      </w:hyperlink>
    </w:p>
    <w:p w14:paraId="6E340DAA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4F7C4841" w14:textId="77777777" w:rsidR="00C62768" w:rsidRDefault="00000000" w:rsidP="00291F55">
      <w:pPr>
        <w:spacing w:line="360" w:lineRule="auto"/>
      </w:pPr>
      <w:r>
        <w:t>To validate that the application handles the flow: View previous searches after new search.</w:t>
      </w:r>
    </w:p>
    <w:p w14:paraId="58C6FDDD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322E2C23" w14:textId="77777777" w:rsidR="00C62768" w:rsidRDefault="00000000" w:rsidP="00291F55">
      <w:pPr>
        <w:spacing w:line="360" w:lineRule="auto"/>
      </w:pPr>
      <w:r>
        <w:t>The application behaved as expected for the scenario: View previous searches after new search.</w:t>
      </w:r>
    </w:p>
    <w:p w14:paraId="306002DF" w14:textId="4D008EFF" w:rsidR="00C62768" w:rsidRDefault="00F518CE" w:rsidP="00291F55">
      <w:pPr>
        <w:pStyle w:val="Heading2"/>
        <w:spacing w:line="360" w:lineRule="auto"/>
      </w:pPr>
      <w:r>
        <w:t>7.</w:t>
      </w:r>
      <w:r w:rsidR="00000000">
        <w:t>Open Help Center and raise a complaint</w:t>
      </w:r>
    </w:p>
    <w:p w14:paraId="2E010FA0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E5AFBC7" w14:textId="72EDE191" w:rsidR="00C62768" w:rsidRDefault="00291F55" w:rsidP="00291F55">
      <w:pPr>
        <w:spacing w:line="360" w:lineRule="auto"/>
      </w:pPr>
      <w:hyperlink r:id="rId12" w:history="1">
        <w:r w:rsidRPr="001A158C">
          <w:rPr>
            <w:rStyle w:val="Hyperlink"/>
          </w:rPr>
          <w:t>https://github.com/sabthika28/NoBroker_Test_Application/blob/master/src/test/resources/features/07helpcenter.feature</w:t>
        </w:r>
      </w:hyperlink>
    </w:p>
    <w:p w14:paraId="5DFD2E50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66CCA298" w14:textId="77777777" w:rsidR="00C62768" w:rsidRDefault="00000000" w:rsidP="00291F55">
      <w:pPr>
        <w:spacing w:line="360" w:lineRule="auto"/>
      </w:pPr>
      <w:r>
        <w:t>To validate that the application handles the flow: Open Help Center and raise a complaint.</w:t>
      </w:r>
    </w:p>
    <w:p w14:paraId="6505DF53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6BEC006F" w14:textId="77777777" w:rsidR="00C62768" w:rsidRDefault="00000000" w:rsidP="00291F55">
      <w:pPr>
        <w:spacing w:line="360" w:lineRule="auto"/>
      </w:pPr>
      <w:r>
        <w:t>The application behaved as expected for the scenario: Open Help Center and raise a complaint.</w:t>
      </w:r>
    </w:p>
    <w:p w14:paraId="3486BDBE" w14:textId="77777777" w:rsidR="006E5266" w:rsidRDefault="006E5266" w:rsidP="00291F55">
      <w:pPr>
        <w:spacing w:line="360" w:lineRule="auto"/>
      </w:pPr>
    </w:p>
    <w:p w14:paraId="56065B14" w14:textId="77777777" w:rsidR="006E5266" w:rsidRDefault="006E5266" w:rsidP="00291F55">
      <w:pPr>
        <w:spacing w:line="360" w:lineRule="auto"/>
      </w:pPr>
    </w:p>
    <w:p w14:paraId="69DC34FF" w14:textId="77777777" w:rsidR="006E5266" w:rsidRDefault="006E5266" w:rsidP="00291F55">
      <w:pPr>
        <w:spacing w:line="360" w:lineRule="auto"/>
      </w:pPr>
    </w:p>
    <w:p w14:paraId="57D995DD" w14:textId="729D62E1" w:rsidR="00C62768" w:rsidRDefault="00F518CE" w:rsidP="00291F55">
      <w:pPr>
        <w:pStyle w:val="Heading2"/>
        <w:spacing w:line="360" w:lineRule="auto"/>
      </w:pPr>
      <w:r>
        <w:lastRenderedPageBreak/>
        <w:t>8.</w:t>
      </w:r>
      <w:r w:rsidR="00000000">
        <w:t>Navigate to "Renew Your Agreement" and return to Rental Agreement</w:t>
      </w:r>
    </w:p>
    <w:p w14:paraId="6121F7DB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51571CB8" w14:textId="6F2090AD" w:rsidR="00C62768" w:rsidRDefault="00291F55" w:rsidP="00291F55">
      <w:pPr>
        <w:spacing w:line="360" w:lineRule="auto"/>
      </w:pPr>
      <w:hyperlink r:id="rId13" w:history="1">
        <w:r w:rsidRPr="001A158C">
          <w:rPr>
            <w:rStyle w:val="Hyperlink"/>
          </w:rPr>
          <w:t>https://github.com/sabthika28/NoBroker_Test_Application/blob/master/src/test/resources/features/08renew_agreement.feature</w:t>
        </w:r>
      </w:hyperlink>
    </w:p>
    <w:p w14:paraId="54E6A122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0CD7C1C1" w14:textId="77777777" w:rsidR="00C62768" w:rsidRDefault="00000000" w:rsidP="00291F55">
      <w:pPr>
        <w:spacing w:line="360" w:lineRule="auto"/>
      </w:pPr>
      <w:r>
        <w:t>To validate that the application handles the flow: Navigate to "Renew Your Agreement" and return to Rental Agreement.</w:t>
      </w:r>
    </w:p>
    <w:p w14:paraId="2D555D67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05B4138A" w14:textId="77777777" w:rsidR="00C62768" w:rsidRDefault="00000000" w:rsidP="00291F55">
      <w:pPr>
        <w:spacing w:line="360" w:lineRule="auto"/>
      </w:pPr>
      <w:r>
        <w:t>The application behaved as expected for the scenario: Navigate to "Renew Your Agreement" and return to Rental Agreement.</w:t>
      </w:r>
    </w:p>
    <w:p w14:paraId="685E4323" w14:textId="34459EA5" w:rsidR="00C62768" w:rsidRDefault="00F518CE" w:rsidP="00291F55">
      <w:pPr>
        <w:pStyle w:val="Heading2"/>
        <w:spacing w:line="360" w:lineRule="auto"/>
      </w:pPr>
      <w:r>
        <w:t>9.</w:t>
      </w:r>
      <w:r w:rsidR="00000000">
        <w:t>Navigate to "Your Ongoing Agreements" and return to Rental Agreement</w:t>
      </w:r>
    </w:p>
    <w:p w14:paraId="5BFFE6B6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34283CA" w14:textId="6201AEAF" w:rsidR="00C62768" w:rsidRDefault="00291F55" w:rsidP="00291F55">
      <w:pPr>
        <w:spacing w:line="360" w:lineRule="auto"/>
      </w:pPr>
      <w:hyperlink r:id="rId14" w:history="1">
        <w:r w:rsidRPr="001A158C">
          <w:rPr>
            <w:rStyle w:val="Hyperlink"/>
          </w:rPr>
          <w:t>https://github.com/sabthika28/NoBroker_Test_Application/blob/master/src/test/resources/features/09ongoing_agreements.feature</w:t>
        </w:r>
      </w:hyperlink>
    </w:p>
    <w:p w14:paraId="2EC068AC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408FA7D9" w14:textId="77777777" w:rsidR="00C62768" w:rsidRDefault="00000000" w:rsidP="00291F55">
      <w:pPr>
        <w:spacing w:line="360" w:lineRule="auto"/>
      </w:pPr>
      <w:r>
        <w:t>To validate that the application handles the flow: Navigate to "Your Ongoing Agreements" and return to Rental Agreement.</w:t>
      </w:r>
    </w:p>
    <w:p w14:paraId="3EED01A0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0E49218F" w14:textId="77777777" w:rsidR="00C62768" w:rsidRDefault="00000000" w:rsidP="00291F55">
      <w:pPr>
        <w:spacing w:line="360" w:lineRule="auto"/>
      </w:pPr>
      <w:r>
        <w:t>The application behaved as expected for the scenario: Navigate to "Your Ongoing Agreements" and return to Rental Agreement.</w:t>
      </w:r>
    </w:p>
    <w:p w14:paraId="269910A4" w14:textId="21DFDB27" w:rsidR="00C62768" w:rsidRDefault="00F518CE" w:rsidP="00291F55">
      <w:pPr>
        <w:pStyle w:val="Heading2"/>
        <w:spacing w:line="360" w:lineRule="auto"/>
      </w:pPr>
      <w:r>
        <w:t>10.</w:t>
      </w:r>
      <w:r w:rsidR="00000000">
        <w:t>Navigate to "Upload your Draft" and return to Rental Agreement</w:t>
      </w:r>
    </w:p>
    <w:p w14:paraId="61BE1EC2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59202510" w14:textId="792C9061" w:rsidR="00C62768" w:rsidRDefault="00291F55" w:rsidP="00291F55">
      <w:pPr>
        <w:spacing w:line="360" w:lineRule="auto"/>
      </w:pPr>
      <w:hyperlink r:id="rId15" w:history="1">
        <w:r w:rsidRPr="001A158C">
          <w:rPr>
            <w:rStyle w:val="Hyperlink"/>
          </w:rPr>
          <w:t>https://github.com/sabthika28/NoBroker_Test_Application/blob/master/src/test/resources/features/10upload_draft.feature</w:t>
        </w:r>
      </w:hyperlink>
    </w:p>
    <w:p w14:paraId="126243CC" w14:textId="77777777" w:rsidR="006E5266" w:rsidRDefault="006E5266" w:rsidP="00291F55">
      <w:pPr>
        <w:spacing w:line="360" w:lineRule="auto"/>
      </w:pPr>
    </w:p>
    <w:p w14:paraId="267C67BA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lastRenderedPageBreak/>
        <w:t>Purpose:</w:t>
      </w:r>
    </w:p>
    <w:p w14:paraId="07ED566C" w14:textId="77777777" w:rsidR="00C62768" w:rsidRDefault="00000000" w:rsidP="00291F55">
      <w:pPr>
        <w:spacing w:line="360" w:lineRule="auto"/>
      </w:pPr>
      <w:r>
        <w:t>To validate that the application handles the flow: Navigate to "Upload your Draft" and return to Rental Agreement.</w:t>
      </w:r>
    </w:p>
    <w:p w14:paraId="25641C5C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D0B1521" w14:textId="77777777" w:rsidR="00C62768" w:rsidRDefault="00000000" w:rsidP="00291F55">
      <w:pPr>
        <w:spacing w:line="360" w:lineRule="auto"/>
      </w:pPr>
      <w:r>
        <w:t>The application behaved as expected for the scenario: Navigate to "Upload your Draft" and return to Rental Agreement.</w:t>
      </w:r>
    </w:p>
    <w:p w14:paraId="0D367479" w14:textId="48EF1511" w:rsidR="00C62768" w:rsidRDefault="00F518CE" w:rsidP="00291F55">
      <w:pPr>
        <w:pStyle w:val="Heading2"/>
        <w:spacing w:line="360" w:lineRule="auto"/>
      </w:pPr>
      <w:r>
        <w:t>11.</w:t>
      </w:r>
      <w:r w:rsidR="00000000">
        <w:t>Navigate to "E-Stamped Agreement" and return to Rental Agreement</w:t>
      </w:r>
    </w:p>
    <w:p w14:paraId="64F8C8AD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7D1F057E" w14:textId="7568F6A8" w:rsidR="00C62768" w:rsidRDefault="00291F55" w:rsidP="00291F55">
      <w:pPr>
        <w:spacing w:line="360" w:lineRule="auto"/>
      </w:pPr>
      <w:hyperlink r:id="rId16" w:history="1">
        <w:r w:rsidRPr="001A158C">
          <w:rPr>
            <w:rStyle w:val="Hyperlink"/>
          </w:rPr>
          <w:t>https://github.com/sabthika28/NoBroker_Test_Application/blob/master/src/test/resources/features/11e_stamped_agreement.f</w:t>
        </w:r>
        <w:r w:rsidRPr="001A158C">
          <w:rPr>
            <w:rStyle w:val="Hyperlink"/>
          </w:rPr>
          <w:t>e</w:t>
        </w:r>
        <w:r w:rsidRPr="001A158C">
          <w:rPr>
            <w:rStyle w:val="Hyperlink"/>
          </w:rPr>
          <w:t>ature</w:t>
        </w:r>
      </w:hyperlink>
    </w:p>
    <w:p w14:paraId="0DA40ADD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1066F080" w14:textId="77777777" w:rsidR="00C62768" w:rsidRDefault="00000000" w:rsidP="00291F55">
      <w:pPr>
        <w:spacing w:line="360" w:lineRule="auto"/>
      </w:pPr>
      <w:r>
        <w:t>To validate that the application handles the flow: Navigate to "E-Stamped Agreement" and return to Rental Agreement.</w:t>
      </w:r>
    </w:p>
    <w:p w14:paraId="0CA0C8F8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23C7779F" w14:textId="77777777" w:rsidR="00C62768" w:rsidRDefault="00000000" w:rsidP="00291F55">
      <w:pPr>
        <w:spacing w:line="360" w:lineRule="auto"/>
      </w:pPr>
      <w:r>
        <w:t>The application behaved as expected for the scenario: Navigate to "E-Stamped Agreement" and return to Rental Agreement.</w:t>
      </w:r>
    </w:p>
    <w:p w14:paraId="3644C8E8" w14:textId="7195B3F1" w:rsidR="00C62768" w:rsidRDefault="00F518CE" w:rsidP="00291F55">
      <w:pPr>
        <w:pStyle w:val="Heading2"/>
        <w:spacing w:line="360" w:lineRule="auto"/>
      </w:pPr>
      <w:r>
        <w:t>12.</w:t>
      </w:r>
      <w:r w:rsidR="00000000">
        <w:t>Navigate to "Paperless Rental Agreement with Aadhaar E-Sign" and return to Rental Agreement</w:t>
      </w:r>
    </w:p>
    <w:p w14:paraId="3012D5B8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7DC4453" w14:textId="03C2BA2A" w:rsidR="00C62768" w:rsidRDefault="00291F55" w:rsidP="00291F55">
      <w:pPr>
        <w:spacing w:line="360" w:lineRule="auto"/>
      </w:pPr>
      <w:hyperlink r:id="rId17" w:history="1">
        <w:r w:rsidRPr="001A158C">
          <w:rPr>
            <w:rStyle w:val="Hyperlink"/>
          </w:rPr>
          <w:t>https://github.com/sabthika28/N</w:t>
        </w:r>
        <w:r w:rsidRPr="001A158C">
          <w:rPr>
            <w:rStyle w:val="Hyperlink"/>
          </w:rPr>
          <w:t>o</w:t>
        </w:r>
        <w:r w:rsidRPr="001A158C">
          <w:rPr>
            <w:rStyle w:val="Hyperlink"/>
          </w:rPr>
          <w:t>Broker_Test_Application/blob/master/src/test/resources/features/12aadhaar_esign_agreement.feature</w:t>
        </w:r>
      </w:hyperlink>
    </w:p>
    <w:p w14:paraId="69416DEA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371390D7" w14:textId="77777777" w:rsidR="00C62768" w:rsidRDefault="00000000" w:rsidP="00291F55">
      <w:pPr>
        <w:spacing w:line="360" w:lineRule="auto"/>
      </w:pPr>
      <w:r>
        <w:t>To validate that the application handles the flow: Navigate to "Paperless Rental Agreement with Aadhaar E-Sign" and return to Rental Agreement.</w:t>
      </w:r>
    </w:p>
    <w:p w14:paraId="0F4A99E1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lastRenderedPageBreak/>
        <w:t>Outcome:</w:t>
      </w:r>
    </w:p>
    <w:p w14:paraId="47ABD626" w14:textId="77777777" w:rsidR="00C62768" w:rsidRDefault="00000000" w:rsidP="00291F55">
      <w:pPr>
        <w:spacing w:line="360" w:lineRule="auto"/>
      </w:pPr>
      <w:r>
        <w:t>The application behaved as expected for the scenario: Navigate to "Paperless Rental Agreement with Aadhaar E-Sign" and return to Rental Agreement.</w:t>
      </w:r>
    </w:p>
    <w:p w14:paraId="26435DF3" w14:textId="6295CD0A" w:rsidR="00C62768" w:rsidRDefault="00F518CE" w:rsidP="00291F55">
      <w:pPr>
        <w:pStyle w:val="Heading2"/>
        <w:spacing w:line="360" w:lineRule="auto"/>
      </w:pPr>
      <w:r>
        <w:t>13.</w:t>
      </w:r>
      <w:r w:rsidR="00000000">
        <w:t>Navigate to "Tenant Plans" and subscribe</w:t>
      </w:r>
    </w:p>
    <w:p w14:paraId="3559487E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1780D92" w14:textId="261735B3" w:rsidR="00C62768" w:rsidRDefault="00291F55" w:rsidP="00291F55">
      <w:pPr>
        <w:spacing w:line="360" w:lineRule="auto"/>
      </w:pPr>
      <w:hyperlink r:id="rId18" w:history="1">
        <w:r w:rsidRPr="001A158C">
          <w:rPr>
            <w:rStyle w:val="Hyperlink"/>
          </w:rPr>
          <w:t>https://github.com/sabthika28/NoBroker_Test_Application/blob/master/src/test/resources/features/13tenantplan.fe</w:t>
        </w:r>
        <w:r w:rsidRPr="001A158C">
          <w:rPr>
            <w:rStyle w:val="Hyperlink"/>
          </w:rPr>
          <w:t>a</w:t>
        </w:r>
        <w:r w:rsidRPr="001A158C">
          <w:rPr>
            <w:rStyle w:val="Hyperlink"/>
          </w:rPr>
          <w:t>ture</w:t>
        </w:r>
      </w:hyperlink>
    </w:p>
    <w:p w14:paraId="0E229B9A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13CE7AC7" w14:textId="77777777" w:rsidR="00C62768" w:rsidRDefault="00000000" w:rsidP="00291F55">
      <w:pPr>
        <w:spacing w:line="360" w:lineRule="auto"/>
      </w:pPr>
      <w:r>
        <w:t>To validate that the application handles the flow: Navigate to "Tenant Plans" and subscribe.</w:t>
      </w:r>
    </w:p>
    <w:p w14:paraId="3BFE00AA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4CE0AE5C" w14:textId="77777777" w:rsidR="00C62768" w:rsidRDefault="00000000" w:rsidP="00291F55">
      <w:pPr>
        <w:spacing w:line="360" w:lineRule="auto"/>
      </w:pPr>
      <w:r>
        <w:t>The application behaved as expected for the scenario: Navigate to "Tenant Plans" and subscribe.</w:t>
      </w:r>
    </w:p>
    <w:p w14:paraId="628DD045" w14:textId="0A3BB215" w:rsidR="00C62768" w:rsidRDefault="00F518CE" w:rsidP="00291F55">
      <w:pPr>
        <w:pStyle w:val="Heading2"/>
        <w:spacing w:line="360" w:lineRule="auto"/>
      </w:pPr>
      <w:r>
        <w:t>14.</w:t>
      </w:r>
      <w:r w:rsidR="00000000">
        <w:t>Navigate to "Owner Plans" and subscribe</w:t>
      </w:r>
    </w:p>
    <w:p w14:paraId="65123A41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757BC087" w14:textId="7B12474C" w:rsidR="00C62768" w:rsidRDefault="00291F55" w:rsidP="00291F55">
      <w:pPr>
        <w:spacing w:line="360" w:lineRule="auto"/>
      </w:pPr>
      <w:hyperlink r:id="rId19" w:history="1">
        <w:r w:rsidRPr="001A158C">
          <w:rPr>
            <w:rStyle w:val="Hyperlink"/>
          </w:rPr>
          <w:t>https://github.com/sabthika28/NoBroker_Test_Application/blob/master/src/test/resources/features/14ownerplan.f</w:t>
        </w:r>
        <w:r w:rsidRPr="001A158C">
          <w:rPr>
            <w:rStyle w:val="Hyperlink"/>
          </w:rPr>
          <w:t>e</w:t>
        </w:r>
        <w:r w:rsidRPr="001A158C">
          <w:rPr>
            <w:rStyle w:val="Hyperlink"/>
          </w:rPr>
          <w:t>ature</w:t>
        </w:r>
      </w:hyperlink>
    </w:p>
    <w:p w14:paraId="60B82482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3F2239A7" w14:textId="77777777" w:rsidR="00C62768" w:rsidRDefault="00000000" w:rsidP="00291F55">
      <w:pPr>
        <w:spacing w:line="360" w:lineRule="auto"/>
      </w:pPr>
      <w:r>
        <w:t>To validate that the application handles the flow: Navigate to "Owner Plans" and subscribe.</w:t>
      </w:r>
    </w:p>
    <w:p w14:paraId="1A6C4EE1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731C5926" w14:textId="77777777" w:rsidR="00C62768" w:rsidRDefault="00000000" w:rsidP="00291F55">
      <w:pPr>
        <w:spacing w:line="360" w:lineRule="auto"/>
      </w:pPr>
      <w:r>
        <w:t>The application behaved as expected for the scenario: Navigate to "Owner Plans" and subscribe.</w:t>
      </w:r>
    </w:p>
    <w:p w14:paraId="61714D3A" w14:textId="77777777" w:rsidR="006E5266" w:rsidRDefault="006E5266" w:rsidP="00291F55">
      <w:pPr>
        <w:spacing w:line="360" w:lineRule="auto"/>
      </w:pPr>
    </w:p>
    <w:p w14:paraId="412A7DD9" w14:textId="77777777" w:rsidR="006E5266" w:rsidRDefault="006E5266" w:rsidP="00291F55">
      <w:pPr>
        <w:spacing w:line="360" w:lineRule="auto"/>
      </w:pPr>
    </w:p>
    <w:p w14:paraId="0320D8D0" w14:textId="77777777" w:rsidR="006E5266" w:rsidRDefault="006E5266" w:rsidP="00291F55">
      <w:pPr>
        <w:spacing w:line="360" w:lineRule="auto"/>
      </w:pPr>
    </w:p>
    <w:p w14:paraId="2194ED75" w14:textId="66FF5855" w:rsidR="00C62768" w:rsidRDefault="00F518CE" w:rsidP="00291F55">
      <w:pPr>
        <w:pStyle w:val="Heading2"/>
        <w:spacing w:line="360" w:lineRule="auto"/>
      </w:pPr>
      <w:r>
        <w:lastRenderedPageBreak/>
        <w:t>15.</w:t>
      </w:r>
      <w:r w:rsidR="00000000">
        <w:t>Navigate to "Buyer Plans" and subscribe</w:t>
      </w:r>
    </w:p>
    <w:p w14:paraId="6CFEC0C4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96675A5" w14:textId="7581ABED" w:rsidR="00C62768" w:rsidRDefault="00291F55" w:rsidP="00291F55">
      <w:pPr>
        <w:spacing w:line="360" w:lineRule="auto"/>
      </w:pPr>
      <w:hyperlink r:id="rId20" w:history="1">
        <w:r w:rsidRPr="001A158C">
          <w:rPr>
            <w:rStyle w:val="Hyperlink"/>
          </w:rPr>
          <w:t>https://github.com/sabthika28/NoBroker_Test_Application/blob/master/src/test/resources/features/15buyerp</w:t>
        </w:r>
        <w:r w:rsidRPr="001A158C">
          <w:rPr>
            <w:rStyle w:val="Hyperlink"/>
          </w:rPr>
          <w:t>l</w:t>
        </w:r>
        <w:r w:rsidRPr="001A158C">
          <w:rPr>
            <w:rStyle w:val="Hyperlink"/>
          </w:rPr>
          <w:t>an.feature</w:t>
        </w:r>
      </w:hyperlink>
    </w:p>
    <w:p w14:paraId="135D6699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421BED47" w14:textId="77777777" w:rsidR="00C62768" w:rsidRDefault="00000000" w:rsidP="00291F55">
      <w:pPr>
        <w:spacing w:line="360" w:lineRule="auto"/>
      </w:pPr>
      <w:r>
        <w:t>To validate that the application handles the flow: Navigate to "Buyer Plans" and subscribe.</w:t>
      </w:r>
    </w:p>
    <w:p w14:paraId="481ACE67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47DF797F" w14:textId="77777777" w:rsidR="00C62768" w:rsidRDefault="00000000" w:rsidP="00291F55">
      <w:pPr>
        <w:spacing w:line="360" w:lineRule="auto"/>
      </w:pPr>
      <w:r>
        <w:t>The application behaved as expected for the scenario: Navigate to "Buyer Plans" and subscribe.</w:t>
      </w:r>
    </w:p>
    <w:p w14:paraId="6344E895" w14:textId="399083A0" w:rsidR="00C62768" w:rsidRDefault="00F518CE" w:rsidP="00291F55">
      <w:pPr>
        <w:pStyle w:val="Heading2"/>
        <w:spacing w:line="360" w:lineRule="auto"/>
      </w:pPr>
      <w:r>
        <w:t>16.</w:t>
      </w:r>
      <w:r w:rsidR="00000000">
        <w:t>Navigate to "Seller Plans" and subscribe</w:t>
      </w:r>
    </w:p>
    <w:p w14:paraId="0E1065C2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59B8819" w14:textId="723F2679" w:rsidR="00C62768" w:rsidRDefault="00291F55" w:rsidP="00291F55">
      <w:pPr>
        <w:spacing w:line="360" w:lineRule="auto"/>
      </w:pPr>
      <w:hyperlink r:id="rId21" w:history="1">
        <w:r w:rsidRPr="001A158C">
          <w:rPr>
            <w:rStyle w:val="Hyperlink"/>
          </w:rPr>
          <w:t>https://github.com/sabthika28/NoBroker_Test_Application/blob/master/src/test/resources/features/16seller</w:t>
        </w:r>
        <w:r w:rsidRPr="001A158C">
          <w:rPr>
            <w:rStyle w:val="Hyperlink"/>
          </w:rPr>
          <w:t>p</w:t>
        </w:r>
        <w:r w:rsidRPr="001A158C">
          <w:rPr>
            <w:rStyle w:val="Hyperlink"/>
          </w:rPr>
          <w:t>lan.feature</w:t>
        </w:r>
      </w:hyperlink>
    </w:p>
    <w:p w14:paraId="0135A71F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7D945E21" w14:textId="77777777" w:rsidR="00C62768" w:rsidRDefault="00000000" w:rsidP="00291F55">
      <w:pPr>
        <w:spacing w:line="360" w:lineRule="auto"/>
      </w:pPr>
      <w:r>
        <w:t>To validate that the application handles the flow: Navigate to "Seller Plans" and subscribe.</w:t>
      </w:r>
    </w:p>
    <w:p w14:paraId="476D15E4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FC1FD9D" w14:textId="77777777" w:rsidR="00C62768" w:rsidRDefault="00000000" w:rsidP="00291F55">
      <w:pPr>
        <w:spacing w:line="360" w:lineRule="auto"/>
      </w:pPr>
      <w:r>
        <w:t>The application behaved as expected for the scenario: Navigate to "Seller Plans" and subscribe.</w:t>
      </w:r>
    </w:p>
    <w:p w14:paraId="302B4AB3" w14:textId="43D0183E" w:rsidR="00C62768" w:rsidRDefault="00F518CE" w:rsidP="00291F55">
      <w:pPr>
        <w:pStyle w:val="Heading2"/>
        <w:spacing w:line="360" w:lineRule="auto"/>
      </w:pPr>
      <w:r>
        <w:t>17.</w:t>
      </w:r>
      <w:r w:rsidR="00000000">
        <w:t>Scroll Careers page to view "How did we Start"</w:t>
      </w:r>
    </w:p>
    <w:p w14:paraId="12DC32A9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7DD86A1" w14:textId="5AE8E1F6" w:rsidR="00C62768" w:rsidRDefault="00291F55" w:rsidP="00291F55">
      <w:pPr>
        <w:spacing w:line="360" w:lineRule="auto"/>
      </w:pPr>
      <w:hyperlink r:id="rId22" w:history="1">
        <w:r w:rsidRPr="001A158C">
          <w:rPr>
            <w:rStyle w:val="Hyperlink"/>
          </w:rPr>
          <w:t>https://github.com/sabthika28/NoBroker_Test_Application/blob/master/src/test/resources/features/17care</w:t>
        </w:r>
        <w:r w:rsidRPr="001A158C">
          <w:rPr>
            <w:rStyle w:val="Hyperlink"/>
          </w:rPr>
          <w:t>e</w:t>
        </w:r>
        <w:r w:rsidRPr="001A158C">
          <w:rPr>
            <w:rStyle w:val="Hyperlink"/>
          </w:rPr>
          <w:t>rs.feature</w:t>
        </w:r>
      </w:hyperlink>
    </w:p>
    <w:p w14:paraId="0258F1D5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20A41F35" w14:textId="77777777" w:rsidR="00C62768" w:rsidRDefault="00000000" w:rsidP="00291F55">
      <w:pPr>
        <w:spacing w:line="360" w:lineRule="auto"/>
      </w:pPr>
      <w:r>
        <w:t>To validate that the application handles the flow: Scroll Careers page to view "How did we Start".</w:t>
      </w:r>
    </w:p>
    <w:p w14:paraId="3EEDA8D1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lastRenderedPageBreak/>
        <w:t>Outcome:</w:t>
      </w:r>
    </w:p>
    <w:p w14:paraId="7254B959" w14:textId="77777777" w:rsidR="00C62768" w:rsidRDefault="00000000" w:rsidP="00291F55">
      <w:pPr>
        <w:spacing w:line="360" w:lineRule="auto"/>
      </w:pPr>
      <w:r>
        <w:t>The application behaved as expected for the scenario: Scroll Careers page to view "How did we Start".</w:t>
      </w:r>
    </w:p>
    <w:p w14:paraId="375780D2" w14:textId="5B9E922F" w:rsidR="00C62768" w:rsidRDefault="00F518CE" w:rsidP="00291F55">
      <w:pPr>
        <w:pStyle w:val="Heading2"/>
        <w:spacing w:line="360" w:lineRule="auto"/>
      </w:pPr>
      <w:r>
        <w:t>18.</w:t>
      </w:r>
      <w:r w:rsidR="00000000">
        <w:t xml:space="preserve">Navigate to Blog and </w:t>
      </w:r>
      <w:proofErr w:type="gramStart"/>
      <w:r w:rsidR="00000000">
        <w:t>Post</w:t>
      </w:r>
      <w:r w:rsidR="006E5266">
        <w:t xml:space="preserve"> </w:t>
      </w:r>
      <w:r w:rsidR="00000000">
        <w:t>Free</w:t>
      </w:r>
      <w:proofErr w:type="gramEnd"/>
      <w:r w:rsidR="00000000">
        <w:t xml:space="preserve"> Property Ad, then return home</w:t>
      </w:r>
    </w:p>
    <w:p w14:paraId="2ADD126A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32F5CAF0" w14:textId="3FDE62F0" w:rsidR="00C62768" w:rsidRDefault="00291F55" w:rsidP="00291F55">
      <w:pPr>
        <w:spacing w:line="360" w:lineRule="auto"/>
      </w:pPr>
      <w:hyperlink r:id="rId23" w:history="1">
        <w:r w:rsidRPr="001A158C">
          <w:rPr>
            <w:rStyle w:val="Hyperlink"/>
          </w:rPr>
          <w:t>https://github.com/sabthika28/NoBroker_Test_Application/blob/master/src/test/resources/features/18blog</w:t>
        </w:r>
        <w:r w:rsidRPr="001A158C">
          <w:rPr>
            <w:rStyle w:val="Hyperlink"/>
          </w:rPr>
          <w:t>.</w:t>
        </w:r>
        <w:r w:rsidRPr="001A158C">
          <w:rPr>
            <w:rStyle w:val="Hyperlink"/>
          </w:rPr>
          <w:t>feature</w:t>
        </w:r>
      </w:hyperlink>
    </w:p>
    <w:p w14:paraId="29423A3E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66303047" w14:textId="77777777" w:rsidR="00C62768" w:rsidRDefault="00000000" w:rsidP="00291F55">
      <w:pPr>
        <w:spacing w:line="360" w:lineRule="auto"/>
      </w:pPr>
      <w:r>
        <w:t xml:space="preserve">To validate that the application handles the flow: Navigate to Blog and </w:t>
      </w:r>
      <w:proofErr w:type="gramStart"/>
      <w:r>
        <w:t>Post Free</w:t>
      </w:r>
      <w:proofErr w:type="gramEnd"/>
      <w:r>
        <w:t xml:space="preserve"> Property Ad, then return home.</w:t>
      </w:r>
    </w:p>
    <w:p w14:paraId="3E721D5D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12DF5F38" w14:textId="77777777" w:rsidR="00C62768" w:rsidRDefault="00000000" w:rsidP="00291F55">
      <w:pPr>
        <w:spacing w:line="360" w:lineRule="auto"/>
      </w:pPr>
      <w:r>
        <w:t xml:space="preserve">The application behaved as expected for the scenario: Navigate to Blog and </w:t>
      </w:r>
      <w:proofErr w:type="gramStart"/>
      <w:r>
        <w:t>Post Free</w:t>
      </w:r>
      <w:proofErr w:type="gramEnd"/>
      <w:r>
        <w:t xml:space="preserve"> Property Ad, then return home.</w:t>
      </w:r>
    </w:p>
    <w:p w14:paraId="1E54A28A" w14:textId="5FC9A8E2" w:rsidR="00C62768" w:rsidRDefault="00F518CE" w:rsidP="00291F55">
      <w:pPr>
        <w:pStyle w:val="Heading2"/>
        <w:spacing w:line="360" w:lineRule="auto"/>
      </w:pPr>
      <w:r>
        <w:t>19.</w:t>
      </w:r>
      <w:r w:rsidR="00000000">
        <w:t>Open Profile and navigate left-side headings</w:t>
      </w:r>
    </w:p>
    <w:p w14:paraId="69710A87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2FEC4EA4" w14:textId="18764B4E" w:rsidR="00C62768" w:rsidRDefault="00291F55" w:rsidP="00291F55">
      <w:pPr>
        <w:spacing w:line="360" w:lineRule="auto"/>
      </w:pPr>
      <w:hyperlink r:id="rId24" w:history="1">
        <w:r w:rsidRPr="001A158C">
          <w:rPr>
            <w:rStyle w:val="Hyperlink"/>
          </w:rPr>
          <w:t>https://github.c</w:t>
        </w:r>
        <w:r w:rsidRPr="001A158C">
          <w:rPr>
            <w:rStyle w:val="Hyperlink"/>
          </w:rPr>
          <w:t>o</w:t>
        </w:r>
        <w:r w:rsidRPr="001A158C">
          <w:rPr>
            <w:rStyle w:val="Hyperlink"/>
          </w:rPr>
          <w:t>m/sabthika28/NoBroker_Test_Application/blob/master/src/test/resources/features/19profile.feature</w:t>
        </w:r>
      </w:hyperlink>
    </w:p>
    <w:p w14:paraId="6CC134E6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4D929696" w14:textId="77777777" w:rsidR="00C62768" w:rsidRDefault="00000000" w:rsidP="00291F55">
      <w:pPr>
        <w:spacing w:line="360" w:lineRule="auto"/>
      </w:pPr>
      <w:r>
        <w:t>To validate that the application handles the flow: Open Profile and navigate left-side headings.</w:t>
      </w:r>
    </w:p>
    <w:p w14:paraId="3ADD3E8B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41426CC8" w14:textId="77777777" w:rsidR="00C62768" w:rsidRDefault="00000000" w:rsidP="00291F55">
      <w:pPr>
        <w:spacing w:line="360" w:lineRule="auto"/>
      </w:pPr>
      <w:r>
        <w:t>The application behaved as expected for the scenario: Open Profile and navigate left-side headings.</w:t>
      </w:r>
    </w:p>
    <w:p w14:paraId="53E8800D" w14:textId="77777777" w:rsidR="006E5266" w:rsidRDefault="006E5266" w:rsidP="00291F55">
      <w:pPr>
        <w:spacing w:line="360" w:lineRule="auto"/>
      </w:pPr>
    </w:p>
    <w:p w14:paraId="2A7DBA7C" w14:textId="77777777" w:rsidR="006E5266" w:rsidRDefault="006E5266" w:rsidP="00291F55">
      <w:pPr>
        <w:spacing w:line="360" w:lineRule="auto"/>
      </w:pPr>
    </w:p>
    <w:p w14:paraId="2C5416AA" w14:textId="7C8E7E48" w:rsidR="00C62768" w:rsidRDefault="00F518CE" w:rsidP="00291F55">
      <w:pPr>
        <w:pStyle w:val="Heading2"/>
        <w:spacing w:line="360" w:lineRule="auto"/>
      </w:pPr>
      <w:r>
        <w:lastRenderedPageBreak/>
        <w:t>20.</w:t>
      </w:r>
      <w:r w:rsidR="00000000">
        <w:t>Open My Chats from the profile dropdown</w:t>
      </w:r>
    </w:p>
    <w:p w14:paraId="72B96DBF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30F641B7" w14:textId="226AD183" w:rsidR="00C62768" w:rsidRDefault="00291F55" w:rsidP="00291F55">
      <w:pPr>
        <w:spacing w:line="360" w:lineRule="auto"/>
      </w:pPr>
      <w:hyperlink r:id="rId25" w:history="1">
        <w:r w:rsidRPr="001A158C">
          <w:rPr>
            <w:rStyle w:val="Hyperlink"/>
          </w:rPr>
          <w:t>https://github.com/sabthika28/NoBroker_Test_Application/blob/master/src/test/resources/features/20cha</w:t>
        </w:r>
        <w:r w:rsidRPr="001A158C">
          <w:rPr>
            <w:rStyle w:val="Hyperlink"/>
          </w:rPr>
          <w:t>t</w:t>
        </w:r>
        <w:r w:rsidRPr="001A158C">
          <w:rPr>
            <w:rStyle w:val="Hyperlink"/>
          </w:rPr>
          <w:t>.feature</w:t>
        </w:r>
      </w:hyperlink>
    </w:p>
    <w:p w14:paraId="4B173AFA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2D4FE22F" w14:textId="77777777" w:rsidR="00C62768" w:rsidRDefault="00000000" w:rsidP="00291F55">
      <w:pPr>
        <w:spacing w:line="360" w:lineRule="auto"/>
      </w:pPr>
      <w:r>
        <w:t>To validate that the application handles the flow: Open My Chats from the profile dropdown.</w:t>
      </w:r>
    </w:p>
    <w:p w14:paraId="54B53875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0EB20141" w14:textId="77777777" w:rsidR="00C62768" w:rsidRDefault="00000000" w:rsidP="00291F55">
      <w:pPr>
        <w:spacing w:line="360" w:lineRule="auto"/>
      </w:pPr>
      <w:r>
        <w:t>The application behaved as expected for the scenario: Open My Chats from the profile dropdown.</w:t>
      </w:r>
    </w:p>
    <w:p w14:paraId="5DE6DD5F" w14:textId="081304CB" w:rsidR="00C62768" w:rsidRDefault="00F518CE" w:rsidP="00291F55">
      <w:pPr>
        <w:pStyle w:val="Heading2"/>
        <w:spacing w:line="360" w:lineRule="auto"/>
      </w:pPr>
      <w:r>
        <w:t>21.</w:t>
      </w:r>
      <w:r w:rsidR="00000000">
        <w:t>Navigate to Pay Rent and view Payments History</w:t>
      </w:r>
    </w:p>
    <w:p w14:paraId="77653EA1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3C4A4E3E" w14:textId="3467F799" w:rsidR="00F518CE" w:rsidRDefault="00291F55" w:rsidP="00291F55">
      <w:pPr>
        <w:spacing w:line="360" w:lineRule="auto"/>
      </w:pPr>
      <w:hyperlink r:id="rId26" w:history="1">
        <w:r w:rsidRPr="001A158C">
          <w:rPr>
            <w:rStyle w:val="Hyperlink"/>
          </w:rPr>
          <w:t>https://github.com/sa</w:t>
        </w:r>
        <w:r w:rsidRPr="001A158C">
          <w:rPr>
            <w:rStyle w:val="Hyperlink"/>
          </w:rPr>
          <w:t>b</w:t>
        </w:r>
        <w:r w:rsidRPr="001A158C">
          <w:rPr>
            <w:rStyle w:val="Hyperlink"/>
          </w:rPr>
          <w:t>thika28/NoBroker_Test_Application/blob/master/src/test/resources/features/21paymen</w:t>
        </w:r>
        <w:r w:rsidRPr="001A158C">
          <w:rPr>
            <w:rStyle w:val="Hyperlink"/>
          </w:rPr>
          <w:t>t</w:t>
        </w:r>
        <w:r w:rsidRPr="001A158C">
          <w:rPr>
            <w:rStyle w:val="Hyperlink"/>
          </w:rPr>
          <w:t>.feature</w:t>
        </w:r>
      </w:hyperlink>
    </w:p>
    <w:p w14:paraId="553E5BC4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0E76237E" w14:textId="77777777" w:rsidR="00C62768" w:rsidRDefault="00000000" w:rsidP="00291F55">
      <w:pPr>
        <w:spacing w:line="360" w:lineRule="auto"/>
      </w:pPr>
      <w:r>
        <w:t>To validate that the application handles the flow: Navigate to Pay Rent and view Payments History.</w:t>
      </w:r>
    </w:p>
    <w:p w14:paraId="4743B1CD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5C75F1A" w14:textId="77777777" w:rsidR="00C62768" w:rsidRDefault="00000000" w:rsidP="00291F55">
      <w:pPr>
        <w:spacing w:line="360" w:lineRule="auto"/>
      </w:pPr>
      <w:r>
        <w:t>The application behaved as expected for the scenario: Navigate to Pay Rent and view Payments History.</w:t>
      </w:r>
    </w:p>
    <w:p w14:paraId="5C984834" w14:textId="7F7CC43C" w:rsidR="00C62768" w:rsidRDefault="00F518CE" w:rsidP="00291F55">
      <w:pPr>
        <w:pStyle w:val="Heading2"/>
        <w:spacing w:line="360" w:lineRule="auto"/>
      </w:pPr>
      <w:r>
        <w:t>22.</w:t>
      </w:r>
      <w:r w:rsidR="00000000">
        <w:t>Subscribe to Seller Plan then cancel payment</w:t>
      </w:r>
    </w:p>
    <w:p w14:paraId="2536A318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5916D1F9" w14:textId="08684755" w:rsidR="00C62768" w:rsidRDefault="00291F55" w:rsidP="00291F55">
      <w:pPr>
        <w:spacing w:line="360" w:lineRule="auto"/>
      </w:pPr>
      <w:hyperlink r:id="rId27" w:history="1">
        <w:r w:rsidRPr="001A158C">
          <w:rPr>
            <w:rStyle w:val="Hyperlink"/>
          </w:rPr>
          <w:t>https://github.com/sabthika28/NoBroker_Test_Application/blob/master/src/test/resources/features/22paym</w:t>
        </w:r>
        <w:r w:rsidRPr="001A158C">
          <w:rPr>
            <w:rStyle w:val="Hyperlink"/>
          </w:rPr>
          <w:t>e</w:t>
        </w:r>
        <w:r w:rsidRPr="001A158C">
          <w:rPr>
            <w:rStyle w:val="Hyperlink"/>
          </w:rPr>
          <w:t>ntfailed.feature</w:t>
        </w:r>
      </w:hyperlink>
    </w:p>
    <w:p w14:paraId="72668BA9" w14:textId="77777777" w:rsidR="006E5266" w:rsidRDefault="006E5266" w:rsidP="00291F55">
      <w:pPr>
        <w:spacing w:line="360" w:lineRule="auto"/>
      </w:pPr>
    </w:p>
    <w:p w14:paraId="54534AF7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lastRenderedPageBreak/>
        <w:t>Purpose:</w:t>
      </w:r>
    </w:p>
    <w:p w14:paraId="2BA74F0C" w14:textId="77777777" w:rsidR="00C62768" w:rsidRDefault="00000000" w:rsidP="00291F55">
      <w:pPr>
        <w:spacing w:line="360" w:lineRule="auto"/>
      </w:pPr>
      <w:r>
        <w:t>To validate that the application handles the flow: Subscribe to Seller Plan then cancel payment.</w:t>
      </w:r>
    </w:p>
    <w:p w14:paraId="0B08E263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52B9432" w14:textId="77777777" w:rsidR="00C62768" w:rsidRDefault="00000000" w:rsidP="00291F55">
      <w:pPr>
        <w:spacing w:line="360" w:lineRule="auto"/>
      </w:pPr>
      <w:r>
        <w:t>The application behaved as expected for the scenario: Subscribe to Seller Plan then cancel payment.</w:t>
      </w:r>
    </w:p>
    <w:p w14:paraId="03E11D95" w14:textId="02D2DA5C" w:rsidR="00C62768" w:rsidRDefault="00F518CE" w:rsidP="00291F55">
      <w:pPr>
        <w:pStyle w:val="Heading2"/>
        <w:spacing w:line="360" w:lineRule="auto"/>
      </w:pPr>
      <w:r>
        <w:t>23.</w:t>
      </w:r>
      <w:r w:rsidR="00000000">
        <w:t>Navigate to Rewards and scroll through items</w:t>
      </w:r>
    </w:p>
    <w:p w14:paraId="43220B06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6E388151" w14:textId="556FC25D" w:rsidR="00C62768" w:rsidRDefault="00291F55" w:rsidP="00291F55">
      <w:pPr>
        <w:spacing w:line="360" w:lineRule="auto"/>
      </w:pPr>
      <w:hyperlink r:id="rId28" w:history="1">
        <w:r w:rsidRPr="001A158C">
          <w:rPr>
            <w:rStyle w:val="Hyperlink"/>
          </w:rPr>
          <w:t>https://github.com/</w:t>
        </w:r>
        <w:r w:rsidRPr="001A158C">
          <w:rPr>
            <w:rStyle w:val="Hyperlink"/>
          </w:rPr>
          <w:t>s</w:t>
        </w:r>
        <w:r w:rsidRPr="001A158C">
          <w:rPr>
            <w:rStyle w:val="Hyperlink"/>
          </w:rPr>
          <w:t>abthika28/NoBroker_Test_Application/blob/master/src/test/resources/features/23rewards.feature</w:t>
        </w:r>
      </w:hyperlink>
    </w:p>
    <w:p w14:paraId="1A6FBAA0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2D892407" w14:textId="77777777" w:rsidR="00C62768" w:rsidRDefault="00000000" w:rsidP="00291F55">
      <w:pPr>
        <w:spacing w:line="360" w:lineRule="auto"/>
      </w:pPr>
      <w:r>
        <w:t>To validate that the application handles the flow: Navigate to Rewards and scroll through items.</w:t>
      </w:r>
    </w:p>
    <w:p w14:paraId="6EE1AC6E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BF1EEBF" w14:textId="77777777" w:rsidR="00C62768" w:rsidRDefault="00000000" w:rsidP="00291F55">
      <w:pPr>
        <w:spacing w:line="360" w:lineRule="auto"/>
      </w:pPr>
      <w:r>
        <w:t>The application behaved as expected for the scenario: Navigate to Rewards and scroll through items.</w:t>
      </w:r>
    </w:p>
    <w:p w14:paraId="6B60F7FE" w14:textId="184EA9A5" w:rsidR="00C62768" w:rsidRDefault="00F518CE" w:rsidP="00291F55">
      <w:pPr>
        <w:pStyle w:val="Heading2"/>
        <w:spacing w:line="360" w:lineRule="auto"/>
      </w:pPr>
      <w:r>
        <w:t>24.</w:t>
      </w:r>
      <w:r w:rsidR="00000000">
        <w:t>User logs out from the profile dropdown</w:t>
      </w:r>
    </w:p>
    <w:p w14:paraId="2BFCC721" w14:textId="77777777" w:rsidR="00291F55" w:rsidRDefault="00000000" w:rsidP="00291F55">
      <w:pPr>
        <w:spacing w:line="360" w:lineRule="auto"/>
      </w:pPr>
      <w:r>
        <w:t xml:space="preserve">Click here to view the feature file: </w:t>
      </w:r>
    </w:p>
    <w:p w14:paraId="0216B214" w14:textId="254D9160" w:rsidR="00C62768" w:rsidRDefault="00291F55" w:rsidP="00291F55">
      <w:pPr>
        <w:spacing w:line="360" w:lineRule="auto"/>
      </w:pPr>
      <w:hyperlink r:id="rId29" w:history="1">
        <w:r w:rsidRPr="001A158C">
          <w:rPr>
            <w:rStyle w:val="Hyperlink"/>
          </w:rPr>
          <w:t>https://githu</w:t>
        </w:r>
        <w:r w:rsidRPr="001A158C">
          <w:rPr>
            <w:rStyle w:val="Hyperlink"/>
          </w:rPr>
          <w:t>b</w:t>
        </w:r>
        <w:r w:rsidRPr="001A158C">
          <w:rPr>
            <w:rStyle w:val="Hyperlink"/>
          </w:rPr>
          <w:t>.com/sabthika28/NoBroker_Test_Application/blob/master/src/test/resources/features/24logout.feature</w:t>
        </w:r>
      </w:hyperlink>
    </w:p>
    <w:p w14:paraId="4B575E3F" w14:textId="77777777" w:rsidR="00291F55" w:rsidRPr="00291F55" w:rsidRDefault="00291F55" w:rsidP="00291F55">
      <w:pPr>
        <w:spacing w:line="360" w:lineRule="auto"/>
        <w:rPr>
          <w:b/>
          <w:bCs/>
          <w:color w:val="548DD4" w:themeColor="text2" w:themeTint="99"/>
          <w:sz w:val="24"/>
          <w:szCs w:val="24"/>
        </w:rPr>
      </w:pPr>
      <w:r w:rsidRPr="00291F55">
        <w:rPr>
          <w:b/>
          <w:bCs/>
          <w:color w:val="548DD4" w:themeColor="text2" w:themeTint="99"/>
          <w:sz w:val="24"/>
          <w:szCs w:val="24"/>
        </w:rPr>
        <w:t>Purpose:</w:t>
      </w:r>
    </w:p>
    <w:p w14:paraId="78BB28BA" w14:textId="77777777" w:rsidR="00C62768" w:rsidRDefault="00000000" w:rsidP="00291F55">
      <w:pPr>
        <w:spacing w:line="360" w:lineRule="auto"/>
      </w:pPr>
      <w:r>
        <w:t>To validate that the application handles the flow: User logs out from the profile dropdown.</w:t>
      </w:r>
    </w:p>
    <w:p w14:paraId="62A0E834" w14:textId="77777777" w:rsidR="00291F55" w:rsidRPr="00291F55" w:rsidRDefault="00291F55" w:rsidP="00291F55">
      <w:pPr>
        <w:pStyle w:val="Heading3"/>
        <w:spacing w:line="360" w:lineRule="auto"/>
        <w:rPr>
          <w:sz w:val="24"/>
          <w:szCs w:val="24"/>
        </w:rPr>
      </w:pPr>
      <w:r w:rsidRPr="00291F55">
        <w:rPr>
          <w:sz w:val="24"/>
          <w:szCs w:val="24"/>
        </w:rPr>
        <w:t>Outcome:</w:t>
      </w:r>
    </w:p>
    <w:p w14:paraId="5983C981" w14:textId="77777777" w:rsidR="00C62768" w:rsidRDefault="00000000" w:rsidP="00291F55">
      <w:pPr>
        <w:spacing w:line="360" w:lineRule="auto"/>
      </w:pPr>
      <w:r>
        <w:t>The application behaved as expected for the scenario: User logs out from the profile dropdown.</w:t>
      </w:r>
    </w:p>
    <w:p w14:paraId="55F8FA9C" w14:textId="77777777" w:rsidR="00C62768" w:rsidRDefault="00000000" w:rsidP="00291F55">
      <w:pPr>
        <w:pStyle w:val="Heading1"/>
        <w:spacing w:line="360" w:lineRule="auto"/>
      </w:pPr>
      <w:r>
        <w:lastRenderedPageBreak/>
        <w:t>Conclusion</w:t>
      </w:r>
    </w:p>
    <w:p w14:paraId="4BB31B7F" w14:textId="77777777" w:rsidR="00C62768" w:rsidRDefault="00000000" w:rsidP="00291F55">
      <w:pPr>
        <w:spacing w:line="360" w:lineRule="auto"/>
      </w:pPr>
      <w:r>
        <w:t>All scenarios were executed successfully. The system has been validated for authentication, property search, rental agreements, history, help center, and profile management. The application is production-ready and reliable.</w:t>
      </w:r>
    </w:p>
    <w:sectPr w:rsidR="00C62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4C496B"/>
    <w:multiLevelType w:val="hybridMultilevel"/>
    <w:tmpl w:val="CA001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96405">
    <w:abstractNumId w:val="8"/>
  </w:num>
  <w:num w:numId="2" w16cid:durableId="579877153">
    <w:abstractNumId w:val="6"/>
  </w:num>
  <w:num w:numId="3" w16cid:durableId="1494644940">
    <w:abstractNumId w:val="5"/>
  </w:num>
  <w:num w:numId="4" w16cid:durableId="1825972939">
    <w:abstractNumId w:val="4"/>
  </w:num>
  <w:num w:numId="5" w16cid:durableId="1173295842">
    <w:abstractNumId w:val="7"/>
  </w:num>
  <w:num w:numId="6" w16cid:durableId="772631397">
    <w:abstractNumId w:val="3"/>
  </w:num>
  <w:num w:numId="7" w16cid:durableId="1050107640">
    <w:abstractNumId w:val="2"/>
  </w:num>
  <w:num w:numId="8" w16cid:durableId="760831122">
    <w:abstractNumId w:val="1"/>
  </w:num>
  <w:num w:numId="9" w16cid:durableId="1594703898">
    <w:abstractNumId w:val="0"/>
  </w:num>
  <w:num w:numId="10" w16cid:durableId="1713849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A3"/>
    <w:rsid w:val="00034616"/>
    <w:rsid w:val="0006063C"/>
    <w:rsid w:val="0015074B"/>
    <w:rsid w:val="00291F55"/>
    <w:rsid w:val="0029639D"/>
    <w:rsid w:val="00326F90"/>
    <w:rsid w:val="006E5266"/>
    <w:rsid w:val="00AA1D8D"/>
    <w:rsid w:val="00B47730"/>
    <w:rsid w:val="00C62768"/>
    <w:rsid w:val="00CB0664"/>
    <w:rsid w:val="00DB5782"/>
    <w:rsid w:val="00F51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7C73"/>
  <w14:defaultImageDpi w14:val="300"/>
  <w15:docId w15:val="{6F5CB09D-DD18-4480-96C6-D5DC73D5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4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D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bthika28/NoBroker_Test_Application/blob/master/src/test/resources/features/03otptimeout.feature" TargetMode="External"/><Relationship Id="rId13" Type="http://schemas.openxmlformats.org/officeDocument/2006/relationships/hyperlink" Target="https://github.com/sabthika28/NoBroker_Test_Application/blob/master/src/test/resources/features/08renew_agreement.feature" TargetMode="External"/><Relationship Id="rId18" Type="http://schemas.openxmlformats.org/officeDocument/2006/relationships/hyperlink" Target="https://github.com/sabthika28/NoBroker_Test_Application/blob/master/src/test/resources/features/13tenantplan.feature" TargetMode="External"/><Relationship Id="rId26" Type="http://schemas.openxmlformats.org/officeDocument/2006/relationships/hyperlink" Target="https://github.com/sabthika28/NoBroker_Test_Application/blob/master/src/test/resources/features/21payment.fe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bthika28/NoBroker_Test_Application/blob/master/src/test/resources/features/16sellerplan.feature" TargetMode="External"/><Relationship Id="rId7" Type="http://schemas.openxmlformats.org/officeDocument/2006/relationships/hyperlink" Target="https://github.com/sabthika28/NoBroker_Test_Application/blob/master/src/test/resources/features/02invalidotplogin.feature" TargetMode="External"/><Relationship Id="rId12" Type="http://schemas.openxmlformats.org/officeDocument/2006/relationships/hyperlink" Target="https://github.com/sabthika28/NoBroker_Test_Application/blob/master/src/test/resources/features/07helpcenter.feature" TargetMode="External"/><Relationship Id="rId17" Type="http://schemas.openxmlformats.org/officeDocument/2006/relationships/hyperlink" Target="https://github.com/sabthika28/NoBroker_Test_Application/blob/master/src/test/resources/features/12aadhaar_esign_agreement.feature" TargetMode="External"/><Relationship Id="rId25" Type="http://schemas.openxmlformats.org/officeDocument/2006/relationships/hyperlink" Target="https://github.com/sabthika28/NoBroker_Test_Application/blob/master/src/test/resources/features/20chat.fe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bthika28/NoBroker_Test_Application/blob/master/src/test/resources/features/11e_stamped_agreement.feature" TargetMode="External"/><Relationship Id="rId20" Type="http://schemas.openxmlformats.org/officeDocument/2006/relationships/hyperlink" Target="https://github.com/sabthika28/NoBroker_Test_Application/blob/master/src/test/resources/features/15buyerplan.feature" TargetMode="External"/><Relationship Id="rId29" Type="http://schemas.openxmlformats.org/officeDocument/2006/relationships/hyperlink" Target="https://github.com/sabthika28/NoBroker_Test_Application/blob/master/src/test/resources/features/24logout.fea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bthika28/NoBroker_Test_Application/blob/master/src/test/resources/features/01invalidnumberlogin.feature" TargetMode="External"/><Relationship Id="rId11" Type="http://schemas.openxmlformats.org/officeDocument/2006/relationships/hyperlink" Target="https://github.com/sabthika28/NoBroker_Test_Application/blob/master/src/test/resources/features/06history.feature" TargetMode="External"/><Relationship Id="rId24" Type="http://schemas.openxmlformats.org/officeDocument/2006/relationships/hyperlink" Target="https://github.com/sabthika28/NoBroker_Test_Application/blob/master/src/test/resources/features/19profile.fea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bthika28/NoBroker_Test_Application/blob/master/src/test/resources/features/10upload_draft.feature" TargetMode="External"/><Relationship Id="rId23" Type="http://schemas.openxmlformats.org/officeDocument/2006/relationships/hyperlink" Target="https://github.com/sabthika28/NoBroker_Test_Application/blob/master/src/test/resources/features/18blog.feature" TargetMode="External"/><Relationship Id="rId28" Type="http://schemas.openxmlformats.org/officeDocument/2006/relationships/hyperlink" Target="https://github.com/sabthika28/NoBroker_Test_Application/blob/master/src/test/resources/features/23rewards.feature" TargetMode="External"/><Relationship Id="rId10" Type="http://schemas.openxmlformats.org/officeDocument/2006/relationships/hyperlink" Target="https://github.com/sabthika28/NoBroker_Test_Application/blob/master/src/test/resources/features/05propertysearch.feature" TargetMode="External"/><Relationship Id="rId19" Type="http://schemas.openxmlformats.org/officeDocument/2006/relationships/hyperlink" Target="https://github.com/sabthika28/NoBroker_Test_Application/blob/master/src/test/resources/features/14ownerplan.featur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abthika28/NoBroker_Test_Application/blob/master/src/test/resources/features/04validlogin.feature" TargetMode="External"/><Relationship Id="rId14" Type="http://schemas.openxmlformats.org/officeDocument/2006/relationships/hyperlink" Target="https://github.com/sabthika28/NoBroker_Test_Application/blob/master/src/test/resources/features/09ongoing_agreements.feature" TargetMode="External"/><Relationship Id="rId22" Type="http://schemas.openxmlformats.org/officeDocument/2006/relationships/hyperlink" Target="https://github.com/sabthika28/NoBroker_Test_Application/blob/master/src/test/resources/features/17careers.feature" TargetMode="External"/><Relationship Id="rId27" Type="http://schemas.openxmlformats.org/officeDocument/2006/relationships/hyperlink" Target="https://github.com/sabthika28/NoBroker_Test_Application/blob/master/src/test/resources/features/22paymentfailed.featu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Sabthika C</cp:lastModifiedBy>
  <cp:revision>3</cp:revision>
  <dcterms:created xsi:type="dcterms:W3CDTF">2013-12-23T23:15:00Z</dcterms:created>
  <dcterms:modified xsi:type="dcterms:W3CDTF">2025-09-13T09:42:00Z</dcterms:modified>
  <cp:category/>
</cp:coreProperties>
</file>